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9363710" cy="93637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3710" cy="936371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4746" w:h="14746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
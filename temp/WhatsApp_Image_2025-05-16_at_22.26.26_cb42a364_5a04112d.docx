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266430" cy="1170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11704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3018" w:h="18432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